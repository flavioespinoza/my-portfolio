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Flavio Espinoza  </w:t>
      </w:r>
    </w:p>
    <w:p>
      <w:r>
        <w:t>**Senior Frontend Developer**</w:t>
      </w:r>
    </w:p>
    <w:p>
      <w:r>
        <w:t>Salt Lake City, UT · flavio.espinoza@gmail.com · [github.com/flavioespinoza](https://github.com/flavioespinoza)</w:t>
      </w:r>
    </w:p>
    <w:p/>
    <w:p/>
    <w:p>
      <w:pPr>
        <w:pStyle w:val="Heading2"/>
      </w:pPr>
      <w:r>
        <w:t xml:space="preserve">Summary  </w:t>
      </w:r>
    </w:p>
    <w:p>
      <w:r>
        <w:t>Experienced frontend developer with 11+ years building performant, accessible, and visually polished user interfaces.</w:t>
      </w:r>
    </w:p>
    <w:p>
      <w:r>
        <w:t>Recent focus on AI-integrated applications, LLM tooling, and data visualization using modern React, TypeScript, and Next.js frameworks.</w:t>
      </w:r>
    </w:p>
    <w:p/>
    <w:p/>
    <w:p>
      <w:pPr>
        <w:pStyle w:val="Heading2"/>
      </w:pPr>
      <w:r>
        <w:t xml:space="preserve">Skills  </w:t>
      </w:r>
    </w:p>
    <w:p>
      <w:pPr>
        <w:pStyle w:val="ListBullet"/>
      </w:pPr>
      <w:r>
        <w:t xml:space="preserve">**Languages &amp; Frameworks:** TypeScript, React, Next.js, JavaScript (ES6+), Tailwind CSS, HTML, CSS  </w:t>
      </w:r>
    </w:p>
    <w:p>
      <w:pPr>
        <w:pStyle w:val="ListBullet"/>
      </w:pPr>
      <w:r>
        <w:t xml:space="preserve">**Libraries &amp; Tools:** Zustand, Zod, Chart.js, D3.js, PapaParse, Lucide React, OpenAI API, next-themes  </w:t>
      </w:r>
    </w:p>
    <w:p>
      <w:pPr>
        <w:pStyle w:val="ListBullet"/>
      </w:pPr>
      <w:r>
        <w:t xml:space="preserve">**DevOps &amp; Platform:** Vercel, Git, REST APIs, Node.js  </w:t>
      </w:r>
    </w:p>
    <w:p>
      <w:pPr>
        <w:pStyle w:val="ListBullet"/>
      </w:pPr>
      <w:r>
        <w:t xml:space="preserve">**AI Integration:** GPT-4o, LLM prompt engineering, dynamic data extraction, Resend (planned)  </w:t>
      </w:r>
    </w:p>
    <w:p/>
    <w:p/>
    <w:p>
      <w:pPr>
        <w:pStyle w:val="Heading2"/>
      </w:pPr>
      <w:r>
        <w:t>Recent Work Experience</w:t>
      </w:r>
    </w:p>
    <w:p/>
    <w:p>
      <w:pPr>
        <w:pStyle w:val="Heading3"/>
      </w:pPr>
      <w:r>
        <w:t xml:space="preserve">Bless Network · Senior Frontend Engineer  </w:t>
      </w:r>
    </w:p>
    <w:p>
      <w:r>
        <w:t>**May 2024 – Present**</w:t>
      </w:r>
    </w:p>
    <w:p>
      <w:pPr>
        <w:pStyle w:val="ListBullet"/>
      </w:pPr>
      <w:r>
        <w:t xml:space="preserve">Built a modular portfolio and projects showcase with AI-powered data pipelines  </w:t>
      </w:r>
    </w:p>
    <w:p>
      <w:pPr>
        <w:pStyle w:val="ListBullet"/>
      </w:pPr>
      <w:r>
        <w:t xml:space="preserve">Implemented dynamic theme switching using next-themes and Tailwind CSS  </w:t>
      </w:r>
    </w:p>
    <w:p>
      <w:pPr>
        <w:pStyle w:val="ListBullet"/>
      </w:pPr>
      <w:r>
        <w:t xml:space="preserve">Exposed GitHub commit history via dynamic `/api/commits` and CSV/JSON export  </w:t>
      </w:r>
    </w:p>
    <w:p>
      <w:pPr>
        <w:pStyle w:val="ListBullet"/>
      </w:pPr>
      <w:r>
        <w:t xml:space="preserve">Created responsive charts via D3.js from OpenAI-generated structured data  </w:t>
      </w:r>
    </w:p>
    <w:p>
      <w:pPr>
        <w:pStyle w:val="ListBullet"/>
      </w:pPr>
      <w:r>
        <w:t xml:space="preserve">Configured Open Graph meta tags, Twitter card preview, and custom favicon  </w:t>
      </w:r>
    </w:p>
    <w:p>
      <w:pPr>
        <w:pStyle w:val="ListBullet"/>
      </w:pPr>
      <w:r>
        <w:t>Developed `/contact` page and prepared API integrations for Formspree and Resend</w:t>
      </w:r>
    </w:p>
    <w:p/>
    <w:p/>
    <w:p>
      <w:pPr>
        <w:pStyle w:val="Heading2"/>
      </w:pPr>
      <w:r>
        <w:t>Portfolio Projects</w:t>
      </w:r>
    </w:p>
    <w:p/>
    <w:p>
      <w:pPr>
        <w:pStyle w:val="Heading3"/>
      </w:pPr>
      <w:r>
        <w:t xml:space="preserve">AI Chat Assistant  </w:t>
      </w:r>
    </w:p>
    <w:p>
      <w:pPr>
        <w:pStyle w:val="ListBullet"/>
      </w:pPr>
      <w:r>
        <w:t xml:space="preserve">React + TypeScript interface for prompt + response with GPT-4o  </w:t>
      </w:r>
    </w:p>
    <w:p>
      <w:pPr>
        <w:pStyle w:val="ListBullet"/>
      </w:pPr>
      <w:r>
        <w:t xml:space="preserve">Uses Zustand for message state and theme toggling via next-themes  </w:t>
      </w:r>
    </w:p>
    <w:p>
      <w:pPr>
        <w:pStyle w:val="ListBullet"/>
      </w:pPr>
      <w:r>
        <w:t>Error boundaries, loading states, and minimal UI</w:t>
      </w:r>
    </w:p>
    <w:p/>
    <w:p>
      <w:pPr>
        <w:pStyle w:val="Heading3"/>
      </w:pPr>
      <w:r>
        <w:t xml:space="preserve">LLM Data Visualizer  </w:t>
      </w:r>
    </w:p>
    <w:p>
      <w:pPr>
        <w:pStyle w:val="ListBullet"/>
      </w:pPr>
      <w:r>
        <w:t xml:space="preserve">Parses human language prompts using OpenAI and renders interactive bar/line/pie charts via D3.js  </w:t>
      </w:r>
    </w:p>
    <w:p>
      <w:pPr>
        <w:pStyle w:val="ListBullet"/>
      </w:pPr>
      <w:r>
        <w:t xml:space="preserve">Supports dark mode, CSV export, iframe embedding, and data cleaning logic  </w:t>
      </w:r>
    </w:p>
    <w:p>
      <w:pPr>
        <w:pStyle w:val="ListBullet"/>
      </w:pPr>
      <w:r>
        <w:t>Responsive chart rendering and grouped analytics via Day.js</w:t>
      </w:r>
    </w:p>
    <w:p/>
    <w:p/>
    <w:p>
      <w:pPr>
        <w:pStyle w:val="Heading2"/>
      </w:pPr>
      <w:r>
        <w:t xml:space="preserve">Awards &amp; Recognition  </w:t>
      </w:r>
    </w:p>
    <w:p>
      <w:pPr>
        <w:pStyle w:val="ListBullet"/>
      </w:pPr>
      <w:r>
        <w:t xml:space="preserve">First Place – SECCA International Design Competition (MIT Press Publication)  </w:t>
      </w:r>
    </w:p>
    <w:p>
      <w:pPr>
        <w:pStyle w:val="ListBullet"/>
      </w:pPr>
      <w:r>
        <w:t>Environ Design 8 Speaker | Scope-Hamptons Artist | Published with MIT Press</w:t>
      </w:r>
    </w:p>
    <w:p/>
    <w:p/>
    <w:p>
      <w:pPr>
        <w:pStyle w:val="Heading2"/>
      </w:pPr>
      <w:r>
        <w:t xml:space="preserve">Education  </w:t>
      </w:r>
    </w:p>
    <w:p>
      <w:r>
        <w:t>**Master of Architecture** – University of Utah, 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