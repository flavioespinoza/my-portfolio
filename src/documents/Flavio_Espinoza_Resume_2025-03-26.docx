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Flavio Espinoza – Senior Front-End Developer</w:t>
      </w:r>
    </w:p>
    <w:p>
      <w:r>
        <w:t>U.S. Citizen ▪ flavio.espinoza@gmail.com ▪ (385) 216-8969 ▪ https://github.com/flavioespinoza</w:t>
      </w:r>
    </w:p>
    <w:p>
      <w:r>
        <w:t>Salt Lake City, UT</w:t>
      </w:r>
    </w:p>
    <w:p>
      <w:pPr>
        <w:pStyle w:val="Heading1"/>
      </w:pPr>
      <w:r>
        <w:t>Professional Summary</w:t>
      </w:r>
    </w:p>
    <w:p>
      <w:r>
        <w:t>Senior Front-End Developer | AI-Integrated Interfaces | Data Visualization Expert</w:t>
        <w:br/>
        <w:t>Creative and technically versatile developer with 11+ years of experience in modern front-end development using React.js, Next.js, TypeScript, and Tailwind CSS. Adept at transforming complex ideas into intuitive digital experiences. Strong background in D3.js visualizations, real-time applications, and prompt engineering using OpenAI APIs. Recognized for award-winning design thinking and high-performance UI delivery across Web3, FinTech, and AI-driven platforms.</w:t>
      </w:r>
    </w:p>
    <w:p>
      <w:pPr>
        <w:pStyle w:val="Heading1"/>
      </w:pPr>
      <w:r>
        <w:t>Core Skills</w:t>
      </w:r>
    </w:p>
    <w:p>
      <w:r>
        <w:t>**Languages &amp; Frameworks:** JavaScript (ES6+), TypeScript, React.js, Next.js, Node.js, HTML5, CSS3, Tailwind CSS</w:t>
        <w:br/>
        <w:t>**State Management:** Recoil, Zustand, Redux</w:t>
        <w:br/>
        <w:t>**Data Visualization &amp; Design:** D3.js, Data Storytelling, Design Systems, Figma, Adobe XD</w:t>
        <w:br/>
        <w:t>**AI/ML &amp; APIs:** OpenAI API (GPT-4), Prompt Engineering, LangChain (beginner), RESTful APIs, JSON</w:t>
        <w:br/>
        <w:t>**Cloud &amp; DevOps:** Vercel, AWS (S3, CloudFront, EC2), GitHub Actions, Docker</w:t>
        <w:br/>
        <w:t>**Testing &amp; Tooling:** Jest, Cypress, Playwright, WebSockets, OAuth 2.0, OpenID Connect</w:t>
        <w:br/>
        <w:t>**Soft Skills:** Creative problem-solving, cross-functional collaboration, product-focused mindset</w:t>
      </w:r>
    </w:p>
    <w:p>
      <w:pPr>
        <w:pStyle w:val="Heading1"/>
      </w:pPr>
      <w:r>
        <w:t>Work Experience</w:t>
      </w:r>
    </w:p>
    <w:p>
      <w:pPr>
        <w:pStyle w:val="Heading2"/>
      </w:pPr>
      <w:r>
        <w:t>Senior Front-End Developer — Bless Network — Remote</w:t>
      </w:r>
    </w:p>
    <w:p>
      <w:r>
        <w:t>05/2024 – 03/2025</w:t>
      </w:r>
    </w:p>
    <w:p>
      <w:pPr>
        <w:pStyle w:val="ListBullet"/>
      </w:pPr>
      <w:r>
        <w:t>• Built Web3-ready, turn-key applications using Next.js, TypeScript, and Tailwind CSS for deployment on the Bless Network</w:t>
      </w:r>
    </w:p>
    <w:p>
      <w:pPr>
        <w:pStyle w:val="ListBullet"/>
      </w:pPr>
      <w:r>
        <w:t>• Developed modular UI components and optimized responsive layouts to ensure seamless user experience across decentralized apps</w:t>
      </w:r>
    </w:p>
    <w:p>
      <w:pPr>
        <w:pStyle w:val="ListBullet"/>
      </w:pPr>
      <w:r>
        <w:t>• Collaborated directly with the founding team to define product requirements and ship features rapidly</w:t>
      </w:r>
    </w:p>
    <w:p>
      <w:pPr>
        <w:pStyle w:val="Heading2"/>
      </w:pPr>
      <w:r>
        <w:t>Senior Front-End Developer — Overclock Labs / Akash Network — Remote</w:t>
      </w:r>
    </w:p>
    <w:p>
      <w:r>
        <w:t>02/2022 – 12/2022</w:t>
      </w:r>
    </w:p>
    <w:p>
      <w:pPr>
        <w:pStyle w:val="ListBullet"/>
      </w:pPr>
      <w:r>
        <w:t>• Lead contributor to the Overclock Console: a React.js application for managing blockchain deployments on the Akash Network</w:t>
      </w:r>
    </w:p>
    <w:p>
      <w:pPr>
        <w:pStyle w:val="ListBullet"/>
      </w:pPr>
      <w:r>
        <w:t>• Delivered real-time UI for active deployments, improving developer experience and reducing onboarding time by 40%</w:t>
      </w:r>
    </w:p>
    <w:p>
      <w:pPr>
        <w:pStyle w:val="ListBullet"/>
      </w:pPr>
      <w:r>
        <w:t>• Worked closely with DevOps and backend teams to integrate secure wallet management and smart contract actions via APIs</w:t>
      </w:r>
    </w:p>
    <w:p>
      <w:pPr>
        <w:pStyle w:val="ListBullet"/>
      </w:pPr>
      <w:r>
        <w:t>• Helped re-architect key UI flows for deployment automation, reducing friction in production workflows</w:t>
      </w:r>
    </w:p>
    <w:p>
      <w:pPr>
        <w:pStyle w:val="Heading2"/>
      </w:pPr>
      <w:r>
        <w:t>Front-End Developer — Braintrust (Freelance via platform) — Remote</w:t>
      </w:r>
    </w:p>
    <w:p>
      <w:r>
        <w:t>07/2021 – 02/2022</w:t>
      </w:r>
    </w:p>
    <w:p>
      <w:pPr>
        <w:pStyle w:val="ListBullet"/>
      </w:pPr>
      <w:r>
        <w:t>• Completed high-quality front-end builds for clients via the Braintrust talent network</w:t>
      </w:r>
    </w:p>
    <w:p>
      <w:pPr>
        <w:pStyle w:val="ListBullet"/>
      </w:pPr>
      <w:r>
        <w:t>• Designed and implemented React components with clean, reusable architecture and Tailwind-based design systems</w:t>
      </w:r>
    </w:p>
    <w:p>
      <w:pPr>
        <w:pStyle w:val="ListBullet"/>
      </w:pPr>
      <w:r>
        <w:t>• Maintained pixel-perfect UI delivery from Figma mockups with a focus on responsiveness and accessibility</w:t>
      </w:r>
    </w:p>
    <w:p>
      <w:pPr>
        <w:pStyle w:val="Heading2"/>
      </w:pPr>
      <w:r>
        <w:t>Senior Full-Stack Developer — Webshield — Remote</w:t>
      </w:r>
    </w:p>
    <w:p>
      <w:r>
        <w:t>04/2019 – 07/2021</w:t>
      </w:r>
    </w:p>
    <w:p>
      <w:pPr>
        <w:pStyle w:val="ListBullet"/>
      </w:pPr>
      <w:r>
        <w:t>• Led development of secure web applications for identity verification using Onfido’s facial recognition API</w:t>
      </w:r>
    </w:p>
    <w:p>
      <w:pPr>
        <w:pStyle w:val="ListBullet"/>
      </w:pPr>
      <w:r>
        <w:t>• Integrated OpenID Connect (OAuth 2.0) flows via OKTA’s identity platform to streamline user access for enterprise clients</w:t>
      </w:r>
    </w:p>
    <w:p>
      <w:pPr>
        <w:pStyle w:val="ListBullet"/>
      </w:pPr>
      <w:r>
        <w:t>• Built and maintained full-stack features using React.js and Node.js with a strong focus on compliance and security</w:t>
      </w:r>
    </w:p>
    <w:p>
      <w:pPr>
        <w:pStyle w:val="ListBullet"/>
      </w:pPr>
      <w:r>
        <w:t>• Delivered robust authentication flows and audit-tracking tools that supported multi-region enterprise deployments</w:t>
      </w:r>
    </w:p>
    <w:p>
      <w:pPr>
        <w:pStyle w:val="Heading2"/>
      </w:pPr>
      <w:r>
        <w:t>Full-Stack Developer — Street Fighter — Remote</w:t>
      </w:r>
    </w:p>
    <w:p>
      <w:r>
        <w:t>06/2017 – 04/2019</w:t>
      </w:r>
    </w:p>
    <w:p>
      <w:pPr>
        <w:pStyle w:val="ListBullet"/>
      </w:pPr>
      <w:r>
        <w:t>• Developed real-time crypto trading interfaces using React, Node.js, and D3.js, simulating responsive control systems inspired by gaming UIs</w:t>
      </w:r>
    </w:p>
    <w:p>
      <w:pPr>
        <w:pStyle w:val="ListBullet"/>
      </w:pPr>
      <w:r>
        <w:t>• Built data analytics dashboards to visualize crypto market activity using custom filters across 180+ trading pairs</w:t>
      </w:r>
    </w:p>
    <w:p>
      <w:pPr>
        <w:pStyle w:val="ListBullet"/>
      </w:pPr>
      <w:r>
        <w:t>• Consumed WebSocket feeds and Elasticsearch data to display dynamic financial visualizations in near real-time</w:t>
      </w:r>
    </w:p>
    <w:p>
      <w:pPr>
        <w:pStyle w:val="ListBullet"/>
      </w:pPr>
      <w:r>
        <w:t>• Created interactive tools for advanced traders to react to market volatility with minimal latency</w:t>
      </w:r>
    </w:p>
    <w:p>
      <w:pPr>
        <w:pStyle w:val="Heading2"/>
      </w:pPr>
      <w:r>
        <w:t>Senior Front-End Developer — Swim.ai — San Jose, CA</w:t>
      </w:r>
    </w:p>
    <w:p>
      <w:r>
        <w:t>09/2016 – 06/2017</w:t>
      </w:r>
    </w:p>
    <w:p>
      <w:pPr>
        <w:pStyle w:val="ListBullet"/>
      </w:pPr>
      <w:r>
        <w:t>• Built real-time geospatial UIs for smart cities using React and the FLUX architecture</w:t>
      </w:r>
    </w:p>
    <w:p>
      <w:pPr>
        <w:pStyle w:val="ListBullet"/>
      </w:pPr>
      <w:r>
        <w:t>• Visualized IoT sensor data across municipal systems including buses (SF), traffic lights (Palo Alto), and electrical meters (Chicago)</w:t>
      </w:r>
    </w:p>
    <w:p>
      <w:pPr>
        <w:pStyle w:val="ListBullet"/>
      </w:pPr>
      <w:r>
        <w:t>• Translated unidirectional IOT data flows into map-based insights using custom data overlays and interaction layers</w:t>
      </w:r>
    </w:p>
    <w:p>
      <w:pPr>
        <w:pStyle w:val="ListBullet"/>
      </w:pPr>
      <w:r>
        <w:t>• Collaborated with data scientists and backend engineers to deliver high-throughput, real-time monitoring dashboards</w:t>
      </w:r>
    </w:p>
    <w:p>
      <w:pPr>
        <w:pStyle w:val="Heading2"/>
      </w:pPr>
      <w:r>
        <w:t>Senior Web Application Engineer — SolarCity — San Francisco Bay Area</w:t>
      </w:r>
    </w:p>
    <w:p>
      <w:r>
        <w:t>05/2015 – 09/2016</w:t>
      </w:r>
    </w:p>
    <w:p>
      <w:pPr>
        <w:pStyle w:val="ListBullet"/>
      </w:pPr>
      <w:r>
        <w:t>• Built data analytics dashboards using Angular, Django, and D3.js to deliver executive insights and sales performance reports</w:t>
      </w:r>
    </w:p>
    <w:p>
      <w:pPr>
        <w:pStyle w:val="ListBullet"/>
      </w:pPr>
      <w:r>
        <w:t>• Developed a mobile web application in Angular/.NET to streamline HR notifications and task delivery across the entire company</w:t>
      </w:r>
    </w:p>
    <w:p>
      <w:pPr>
        <w:pStyle w:val="ListBullet"/>
      </w:pPr>
      <w:r>
        <w:t>• Reduced manual follow-ups for HR by automating task reminders (e.g., I-9 verification), improving compliance across departments</w:t>
      </w:r>
    </w:p>
    <w:p>
      <w:pPr>
        <w:pStyle w:val="ListBullet"/>
      </w:pPr>
      <w:r>
        <w:t>• Collaborated with stakeholders to translate business requirements into real-time visual reporting tools</w:t>
      </w:r>
    </w:p>
    <w:p>
      <w:pPr>
        <w:pStyle w:val="Heading2"/>
      </w:pPr>
      <w:r>
        <w:t>Front-End Developer — Vivint Solar — Salt Lake City, UT</w:t>
      </w:r>
    </w:p>
    <w:p>
      <w:r>
        <w:t>04/2013 – 05/2015</w:t>
      </w:r>
    </w:p>
    <w:p>
      <w:pPr>
        <w:pStyle w:val="ListBullet"/>
      </w:pPr>
      <w:r>
        <w:t>• Designed and implemented interactive dashboards using Angular, Node.js, and D3.js for sales leadership and operations teams</w:t>
      </w:r>
    </w:p>
    <w:p>
      <w:pPr>
        <w:pStyle w:val="ListBullet"/>
      </w:pPr>
      <w:r>
        <w:t>• Replaced hard-coded Elasticsearch queries with dynamic JSON stored in MongoDB, enabling on-the-fly query updates without redeployments</w:t>
      </w:r>
    </w:p>
    <w:p>
      <w:pPr>
        <w:pStyle w:val="ListBullet"/>
      </w:pPr>
      <w:r>
        <w:t>• Played a key role in scaling front-end systems in support of Vivint Solar’s IPO in 2014</w:t>
      </w:r>
    </w:p>
    <w:p>
      <w:pPr>
        <w:pStyle w:val="ListBullet"/>
      </w:pPr>
      <w:r>
        <w:t>• Partnered with data teams to ensure real-time analytics were accurate, performant, and visually intuitive</w:t>
      </w:r>
    </w:p>
    <w:p>
      <w:pPr>
        <w:pStyle w:val="Heading2"/>
      </w:pPr>
      <w:r>
        <w:t>Front-End Developer — Attensity — Salt Lake City, UT</w:t>
      </w:r>
    </w:p>
    <w:p>
      <w:r>
        <w:t>10/2011 – 05/2013</w:t>
      </w:r>
    </w:p>
    <w:p>
      <w:pPr>
        <w:pStyle w:val="ListBullet"/>
      </w:pPr>
      <w:r>
        <w:t>• Built social analytics and engagement tools for CRM using D3.js to visualize sentiment, relationships, and trending topics</w:t>
      </w:r>
    </w:p>
    <w:p>
      <w:pPr>
        <w:pStyle w:val="ListBullet"/>
      </w:pPr>
      <w:r>
        <w:t>• Delivered high-impact visualizations from unstructured social media data (Twitter, Facebook) for clients like Nike, eBay, and Apple</w:t>
      </w:r>
    </w:p>
    <w:p>
      <w:pPr>
        <w:pStyle w:val="ListBullet"/>
      </w:pPr>
      <w:r>
        <w:t>• Created modular visualization components to support a wide range of use cases, from brand monitoring to campaign analysis</w:t>
      </w:r>
    </w:p>
    <w:p>
      <w:pPr>
        <w:pStyle w:val="ListBullet"/>
      </w:pPr>
      <w:r>
        <w:t>• Enabled enterprise teams to explore and act on insights via interactive, real-time data dashboards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